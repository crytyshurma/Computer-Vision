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D38697">
      <w:pPr>
        <w:pStyle w:val="2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Smart Face Detection System</w:t>
      </w:r>
    </w:p>
    <w:p w14:paraId="4D400465"/>
    <w:p w14:paraId="1BDF2480">
      <w:pPr>
        <w:rPr>
          <w:b/>
          <w:bCs/>
        </w:rPr>
      </w:pPr>
      <w:r>
        <w:rPr>
          <w:b/>
          <w:bCs/>
        </w:rPr>
        <w:t>ELC Activity Title:</w:t>
      </w:r>
    </w:p>
    <w:p w14:paraId="5A880D94">
      <w:r>
        <w:t>Real-Time Object Detection and Drawing Effects</w:t>
      </w:r>
    </w:p>
    <w:p w14:paraId="307DC0C1">
      <w:pPr>
        <w:rPr>
          <w:b/>
          <w:bCs/>
        </w:rPr>
      </w:pPr>
      <w:r>
        <w:rPr>
          <w:b/>
          <w:bCs/>
        </w:rPr>
        <w:t>Project Topic:</w:t>
      </w:r>
    </w:p>
    <w:p w14:paraId="63588BB8">
      <w:r>
        <w:t>Face Detection</w:t>
      </w:r>
    </w:p>
    <w:p w14:paraId="532581BD">
      <w:pPr>
        <w:rPr>
          <w:b/>
          <w:bCs/>
        </w:rPr>
      </w:pPr>
      <w:r>
        <w:rPr>
          <w:b/>
          <w:bCs/>
        </w:rPr>
        <w:t>Team Details</w:t>
      </w:r>
    </w:p>
    <w:p w14:paraId="1174B709">
      <w:pPr>
        <w:rPr>
          <w:b/>
          <w:bCs/>
        </w:rPr>
      </w:pPr>
      <w:r>
        <w:t>Name:</w:t>
      </w:r>
      <w:r>
        <w:rPr>
          <w:rFonts w:hint="default"/>
          <w:lang w:val="en-US"/>
        </w:rPr>
        <w:t>Kriti Sharma</w:t>
      </w:r>
      <w:r>
        <w:br w:type="textWrapping"/>
      </w:r>
      <w:r>
        <w:t>Roll Number: 102316</w:t>
      </w:r>
      <w:r>
        <w:rPr>
          <w:rFonts w:hint="default"/>
          <w:lang w:val="en-US"/>
        </w:rPr>
        <w:t>019</w:t>
      </w:r>
      <w:bookmarkStart w:id="0" w:name="_GoBack"/>
      <w:bookmarkEnd w:id="0"/>
      <w:r>
        <w:br w:type="textWrapping"/>
      </w:r>
      <w:r>
        <w:t>Contribution: Complete development, testing, and demo video recording.</w:t>
      </w:r>
      <w:r>
        <w:br w:type="textWrapping"/>
      </w:r>
    </w:p>
    <w:p w14:paraId="1E6603C5">
      <w:pPr>
        <w:rPr>
          <w:b/>
          <w:bCs/>
        </w:rPr>
      </w:pPr>
      <w:r>
        <w:rPr>
          <w:b/>
          <w:bCs/>
        </w:rPr>
        <w:t>Tools &amp; Technologies Used</w:t>
      </w:r>
    </w:p>
    <w:p w14:paraId="705F9E50">
      <w:pPr>
        <w:rPr>
          <w:b/>
          <w:bCs/>
        </w:rPr>
      </w:pPr>
      <w:r>
        <w:t>- Python 3.x</w:t>
      </w:r>
      <w:r>
        <w:br w:type="textWrapping"/>
      </w:r>
      <w:r>
        <w:t>- OpenCV (Computer Vision Library)</w:t>
      </w:r>
      <w:r>
        <w:br w:type="textWrapping"/>
      </w:r>
      <w:r>
        <w:t>- Haarcascade Pre-trained Models</w:t>
      </w:r>
      <w:r>
        <w:br w:type="textWrapping"/>
      </w:r>
      <w:r>
        <w:t>- Webcam</w:t>
      </w:r>
      <w:r>
        <w:br w:type="textWrapping"/>
      </w:r>
      <w:r>
        <w:t>- CSV Logging</w:t>
      </w:r>
      <w:r>
        <w:br w:type="textWrapping"/>
      </w:r>
      <w:r>
        <w:t>- OBS Studio / Clipchamp for Video Recording</w:t>
      </w:r>
      <w:r>
        <w:br w:type="textWrapping"/>
      </w:r>
    </w:p>
    <w:p w14:paraId="1F4947B2">
      <w:pPr>
        <w:rPr>
          <w:b/>
          <w:bCs/>
        </w:rPr>
      </w:pPr>
      <w:r>
        <w:rPr>
          <w:b/>
          <w:bCs/>
        </w:rPr>
        <w:t>Objective</w:t>
      </w:r>
    </w:p>
    <w:p w14:paraId="5950290A">
      <w:r>
        <w:t>The aim of this project is to build a real-time face detection system that not only detects faces but also captures images automatically when a smile is detected. It also provides features like face count display, manual image saving, and smile logging in a CSV file — using Python and OpenCV.</w:t>
      </w:r>
      <w:r>
        <w:br w:type="textWrapping"/>
      </w:r>
    </w:p>
    <w:p w14:paraId="7343595E">
      <w:pPr>
        <w:rPr>
          <w:b/>
          <w:bCs/>
        </w:rPr>
      </w:pPr>
      <w:r>
        <w:rPr>
          <w:b/>
          <w:bCs/>
        </w:rPr>
        <w:t>Key Features Implemented</w:t>
      </w:r>
    </w:p>
    <w:p w14:paraId="79C86B33">
      <w:r>
        <w:t>1. Real-time face detection using Haarcascade.</w:t>
      </w:r>
      <w:r>
        <w:br w:type="textWrapping"/>
      </w:r>
      <w:r>
        <w:t>2. Smile detection with auto-image capture.</w:t>
      </w:r>
      <w:r>
        <w:br w:type="textWrapping"/>
      </w:r>
      <w:r>
        <w:t>3. Live face count overlay.</w:t>
      </w:r>
      <w:r>
        <w:br w:type="textWrapping"/>
      </w:r>
      <w:r>
        <w:t>4. Manual image capture using keyboard 's' key.</w:t>
      </w:r>
      <w:r>
        <w:br w:type="textWrapping"/>
      </w:r>
      <w:r>
        <w:t>5. CSV log file to store smile detection events.</w:t>
      </w:r>
      <w:r>
        <w:br w:type="textWrapping"/>
      </w:r>
      <w:r>
        <w:t>6. Images saved with timestamp-based filenames.</w:t>
      </w:r>
      <w:r>
        <w:br w:type="textWrapping"/>
      </w:r>
    </w:p>
    <w:p w14:paraId="18C56DB4">
      <w:pPr>
        <w:rPr>
          <w:b/>
          <w:bCs/>
        </w:rPr>
      </w:pPr>
      <w:r>
        <w:rPr>
          <w:b/>
          <w:bCs/>
        </w:rPr>
        <w:t>How the System Works</w:t>
      </w:r>
    </w:p>
    <w:p w14:paraId="690E54B3">
      <w:r>
        <w:t>- The script starts the webcam and begins reading video frames.</w:t>
      </w:r>
      <w:r>
        <w:br w:type="textWrapping"/>
      </w:r>
      <w:r>
        <w:t>- Faces are detected and highlighted with blue rectangles.</w:t>
      </w:r>
      <w:r>
        <w:br w:type="textWrapping"/>
      </w:r>
      <w:r>
        <w:t>- Smile detection is applied to each detected face.</w:t>
      </w:r>
      <w:r>
        <w:br w:type="textWrapping"/>
      </w:r>
      <w:r>
        <w:t>- If a smile is detected, the frame is auto-saved, and the event is logged.</w:t>
      </w:r>
      <w:r>
        <w:br w:type="textWrapping"/>
      </w:r>
      <w:r>
        <w:t>- The user can press 's' to manually capture an image.</w:t>
      </w:r>
      <w:r>
        <w:br w:type="textWrapping"/>
      </w:r>
      <w:r>
        <w:t>- The number of detected faces is dynamically displayed on the video feed.</w:t>
      </w:r>
      <w:r>
        <w:br w:type="textWrapping"/>
      </w:r>
      <w:r>
        <w:t>- The system stops when the user presses the 'q' key.</w:t>
      </w:r>
      <w:r>
        <w:br w:type="textWrapping"/>
      </w:r>
    </w:p>
    <w:p w14:paraId="65D44DB6">
      <w:pPr>
        <w:rPr>
          <w:b/>
          <w:bCs/>
        </w:rPr>
      </w:pPr>
      <w:r>
        <w:rPr>
          <w:b/>
          <w:bCs/>
        </w:rPr>
        <w:t>Challenges Faced</w:t>
      </w:r>
    </w:p>
    <w:p w14:paraId="1CB63488">
      <w:r>
        <w:t>- Preventing repeated auto-captures for continuous smiles.</w:t>
      </w:r>
      <w:r>
        <w:br w:type="textWrapping"/>
      </w:r>
      <w:r>
        <w:t>- Handling varying lighting conditions for accurate detection.</w:t>
      </w:r>
      <w:r>
        <w:br w:type="textWrapping"/>
      </w:r>
      <w:r>
        <w:t>- Real-time performance tuning to ensure smooth video feed.</w:t>
      </w:r>
      <w:r>
        <w:br w:type="textWrapping"/>
      </w:r>
    </w:p>
    <w:p w14:paraId="150A1116">
      <w:pPr>
        <w:rPr>
          <w:b/>
          <w:bCs/>
        </w:rPr>
      </w:pPr>
      <w:r>
        <w:rPr>
          <w:b/>
          <w:bCs/>
        </w:rPr>
        <w:t>Conclusion</w:t>
      </w:r>
    </w:p>
    <w:p w14:paraId="6D5ED981">
      <w:r>
        <w:t>This project successfully demonstrates how real-time face and smile detection can be implemented using simple computer vision tools. It offers practical applications in contactless photo capturing, emotion recognition, and real-time monitoring. The project aligns with the goals of the ELC activity by providing hands-on experience with Python and computer vision.</w:t>
      </w:r>
      <w:r>
        <w:br w:type="textWrapping"/>
      </w:r>
    </w:p>
    <w:p w14:paraId="17A4E85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426A"/>
    <w:rsid w:val="0015074B"/>
    <w:rsid w:val="0029639D"/>
    <w:rsid w:val="00326F90"/>
    <w:rsid w:val="00395AA3"/>
    <w:rsid w:val="008E40DD"/>
    <w:rsid w:val="009C4703"/>
    <w:rsid w:val="00A27DE9"/>
    <w:rsid w:val="00AA1D8D"/>
    <w:rsid w:val="00AC40A5"/>
    <w:rsid w:val="00B47730"/>
    <w:rsid w:val="00CB0664"/>
    <w:rsid w:val="00FC693F"/>
    <w:rsid w:val="00FD0166"/>
    <w:rsid w:val="2D76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1753</Characters>
  <Lines>14</Lines>
  <Paragraphs>4</Paragraphs>
  <TotalTime>0</TotalTime>
  <ScaleCrop>false</ScaleCrop>
  <LinksUpToDate>false</LinksUpToDate>
  <CharactersWithSpaces>2056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2025-06-14T08:12:00Z</dcterms:created>
  <dc:creator>python-docx</dc:creator>
  <dc:description>generated by python-docx</dc:description>
  <cp:lastModifiedBy>kriti sharma</cp:lastModifiedBy>
  <dcterms:modified xsi:type="dcterms:W3CDTF">2025-06-15T18:30:49Z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1C7C38102F39484CBB921E572CE0D071_12</vt:lpwstr>
  </property>
</Properties>
</file>